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98A2" w14:textId="77777777" w:rsidR="00EF3A7A" w:rsidRDefault="00000000">
      <w:pPr>
        <w:spacing w:after="120"/>
        <w:jc w:val="center"/>
      </w:pPr>
      <w:r>
        <w:rPr>
          <w:b/>
          <w:color w:val="0066CC"/>
          <w:sz w:val="40"/>
        </w:rPr>
        <w:t>SHIVAM CHAUHAN</w:t>
      </w:r>
    </w:p>
    <w:p w14:paraId="0A382DC3" w14:textId="77777777" w:rsidR="00EF3A7A" w:rsidRDefault="00000000">
      <w:pPr>
        <w:spacing w:after="120"/>
        <w:jc w:val="center"/>
      </w:pPr>
      <w:r>
        <w:t>shivamchauhan1106@gmail.com | 8976510159 | Mumbai, Maharashtra</w:t>
      </w:r>
    </w:p>
    <w:p w14:paraId="28403A14" w14:textId="77777777" w:rsidR="00EF3A7A" w:rsidRDefault="00EF3A7A">
      <w:pPr>
        <w:spacing w:after="120"/>
      </w:pPr>
    </w:p>
    <w:p w14:paraId="4300D97F" w14:textId="77777777" w:rsidR="00EF3A7A" w:rsidRDefault="00000000">
      <w:pPr>
        <w:pStyle w:val="Heading2"/>
        <w:spacing w:after="120"/>
      </w:pPr>
      <w:r>
        <w:t>Career Objective</w:t>
      </w:r>
    </w:p>
    <w:p w14:paraId="12A4BAE0" w14:textId="77777777" w:rsidR="00EF3A7A" w:rsidRDefault="00000000">
      <w:pPr>
        <w:spacing w:after="120"/>
      </w:pPr>
      <w:r>
        <w:t>A passionate and motivated web developer currently pursuing B.Voc in Software Development from Jai Hind College, seeking to build a career in Python development with a focus on Artificial Intelligence and Machine Learning. Eager to learn, grow, and contribute to innovative projects that combine creativity and technology.</w:t>
      </w:r>
    </w:p>
    <w:p w14:paraId="54A1DFC4" w14:textId="77777777" w:rsidR="00EF3A7A" w:rsidRDefault="00000000">
      <w:pPr>
        <w:pStyle w:val="Heading2"/>
        <w:spacing w:after="120"/>
      </w:pPr>
      <w:r>
        <w:t>Technical Skills</w:t>
      </w:r>
    </w:p>
    <w:p w14:paraId="61124B7A" w14:textId="3024D53A" w:rsidR="00EF3A7A" w:rsidRDefault="00000000">
      <w:pPr>
        <w:spacing w:after="120"/>
      </w:pPr>
      <w:r>
        <w:t xml:space="preserve">HTML, CSS, JavaScript, Bootstrap, jQuery, PHP, </w:t>
      </w:r>
      <w:proofErr w:type="spellStart"/>
      <w:proofErr w:type="gramStart"/>
      <w:r>
        <w:t>SQLite,</w:t>
      </w:r>
      <w:r w:rsidR="004B052A">
        <w:t>Mysql</w:t>
      </w:r>
      <w:proofErr w:type="spellEnd"/>
      <w:proofErr w:type="gramEnd"/>
      <w:r w:rsidR="004B052A">
        <w:t>,</w:t>
      </w:r>
      <w:r>
        <w:t xml:space="preserve"> Python, Animation CSS, UI/UX Design, Web Hosting, Responsive Web Design</w:t>
      </w:r>
    </w:p>
    <w:p w14:paraId="15E66908" w14:textId="77777777" w:rsidR="00EF3A7A" w:rsidRDefault="00000000">
      <w:pPr>
        <w:pStyle w:val="Heading2"/>
        <w:spacing w:after="120"/>
      </w:pPr>
      <w:r>
        <w:t>Projects</w:t>
      </w:r>
    </w:p>
    <w:p w14:paraId="435805FD" w14:textId="77777777" w:rsidR="00EF3A7A" w:rsidRDefault="00000000">
      <w:pPr>
        <w:spacing w:after="120"/>
      </w:pPr>
      <w:r>
        <w:rPr>
          <w:b/>
        </w:rPr>
        <w:t>1. Beginner Project – Static Website for Classes:</w:t>
      </w:r>
      <w:r>
        <w:rPr>
          <w:b/>
        </w:rPr>
        <w:br/>
      </w:r>
      <w:r>
        <w:t>Developed a static website using HTML, CSS, and JavaScript to showcase class information.</w:t>
      </w:r>
      <w:r>
        <w:br/>
      </w:r>
      <w:r>
        <w:br/>
      </w:r>
      <w:r>
        <w:rPr>
          <w:b/>
        </w:rPr>
        <w:t>2. Authentication System – Login &amp; Register Page:</w:t>
      </w:r>
      <w:r>
        <w:rPr>
          <w:b/>
        </w:rPr>
        <w:br/>
      </w:r>
      <w:r>
        <w:t>Enhanced UI/UX by creating login and registration pages using HTML, CSS, jQuery, and JavaScript.</w:t>
      </w:r>
      <w:r>
        <w:br/>
      </w:r>
      <w:r>
        <w:br/>
      </w:r>
      <w:r>
        <w:rPr>
          <w:b/>
        </w:rPr>
        <w:t>3. Personal Portfolio:</w:t>
      </w:r>
      <w:r>
        <w:rPr>
          <w:b/>
        </w:rPr>
        <w:br/>
      </w:r>
      <w:r>
        <w:t>Built a modern, animated static portfolio using HTML, CSS, JavaScript, Bootstrap, and CSS animations.</w:t>
      </w:r>
      <w:r>
        <w:br/>
      </w:r>
      <w:r>
        <w:br/>
      </w:r>
      <w:r>
        <w:rPr>
          <w:b/>
        </w:rPr>
        <w:t>4. Campus Intern – Dynamic Web Application:</w:t>
      </w:r>
      <w:r>
        <w:rPr>
          <w:b/>
        </w:rPr>
        <w:br/>
      </w:r>
      <w:r>
        <w:t>Developed a dynamic web-based software for college using raw PHP, SQLite, and Bootstrap. This project improved backend and database management skills.</w:t>
      </w:r>
    </w:p>
    <w:p w14:paraId="22EA8996" w14:textId="77777777" w:rsidR="00EF3A7A" w:rsidRDefault="00000000">
      <w:pPr>
        <w:pStyle w:val="Heading2"/>
        <w:spacing w:after="120"/>
      </w:pPr>
      <w:r>
        <w:t>Education</w:t>
      </w:r>
    </w:p>
    <w:p w14:paraId="1AAD0EB2" w14:textId="77777777" w:rsidR="00EF3A7A" w:rsidRDefault="00000000">
      <w:pPr>
        <w:spacing w:after="120"/>
      </w:pPr>
      <w:r>
        <w:rPr>
          <w:b/>
        </w:rPr>
        <w:t>B.Voc in Software Development – Jai Hind College, Churchgate</w:t>
      </w:r>
      <w:r>
        <w:rPr>
          <w:b/>
        </w:rPr>
        <w:br/>
      </w:r>
      <w:r>
        <w:t>Pursuing Second Year</w:t>
      </w:r>
      <w:r>
        <w:br/>
      </w:r>
      <w:r>
        <w:br/>
      </w:r>
      <w:r>
        <w:rPr>
          <w:b/>
        </w:rPr>
        <w:t>12th – S.I.W.S College, Wadala</w:t>
      </w:r>
      <w:r>
        <w:rPr>
          <w:b/>
        </w:rPr>
        <w:br/>
      </w:r>
      <w:r>
        <w:t>Completed Higher Secondary Education</w:t>
      </w:r>
      <w:r>
        <w:br/>
      </w:r>
      <w:r>
        <w:br/>
      </w:r>
      <w:r>
        <w:rPr>
          <w:b/>
        </w:rPr>
        <w:t>10th – C.G.E.E.S High School</w:t>
      </w:r>
      <w:r>
        <w:rPr>
          <w:b/>
        </w:rPr>
        <w:br/>
      </w:r>
      <w:r>
        <w:t>Completed Secondary Education</w:t>
      </w:r>
    </w:p>
    <w:p w14:paraId="7C1975E9" w14:textId="77777777" w:rsidR="00EF3A7A" w:rsidRDefault="00000000">
      <w:pPr>
        <w:pStyle w:val="Heading2"/>
        <w:spacing w:after="120"/>
      </w:pPr>
      <w:r>
        <w:lastRenderedPageBreak/>
        <w:t>Internships &amp; Certifications</w:t>
      </w:r>
    </w:p>
    <w:p w14:paraId="77CD7523" w14:textId="77777777" w:rsidR="00EF3A7A" w:rsidRDefault="00000000">
      <w:pPr>
        <w:spacing w:after="120"/>
      </w:pPr>
      <w:r>
        <w:rPr>
          <w:b/>
        </w:rPr>
        <w:t xml:space="preserve">• Internship: </w:t>
      </w:r>
      <w:r>
        <w:t>Completed 1-month internship at Codsoft.</w:t>
      </w:r>
      <w:r>
        <w:br/>
      </w:r>
      <w:r>
        <w:rPr>
          <w:b/>
        </w:rPr>
        <w:t xml:space="preserve">• Certification of Participation: </w:t>
      </w:r>
      <w:r>
        <w:t>Tech Srujan Intercollegiate Event – Created an E-Commerce Website.</w:t>
      </w:r>
      <w:r>
        <w:br/>
      </w:r>
      <w:r>
        <w:rPr>
          <w:b/>
        </w:rPr>
        <w:t xml:space="preserve">• Certification of Appreciation: </w:t>
      </w:r>
      <w:r>
        <w:t>For working in Dot Com Club (DCC) as a Creative Team Member.</w:t>
      </w:r>
      <w:r>
        <w:br/>
      </w:r>
      <w:r>
        <w:rPr>
          <w:b/>
        </w:rPr>
        <w:t xml:space="preserve">• Google Certification: </w:t>
      </w:r>
      <w:r>
        <w:t>Successfully completed Introduction to Generative AI by Google.</w:t>
      </w:r>
    </w:p>
    <w:p w14:paraId="7B7F0BC8" w14:textId="77777777" w:rsidR="006556B4" w:rsidRDefault="006556B4">
      <w:pPr>
        <w:spacing w:after="120"/>
      </w:pPr>
    </w:p>
    <w:p w14:paraId="516A2564" w14:textId="3B38E287" w:rsidR="006556B4" w:rsidRDefault="006556B4" w:rsidP="006556B4">
      <w:pPr>
        <w:pStyle w:val="Heading1"/>
      </w:pPr>
      <w:r w:rsidRPr="006556B4">
        <w:t>Portfolio link</w:t>
      </w:r>
    </w:p>
    <w:p w14:paraId="788C69DA" w14:textId="4F598AFF" w:rsidR="006556B4" w:rsidRPr="006556B4" w:rsidRDefault="006556B4" w:rsidP="006556B4">
      <w:pPr>
        <w:pStyle w:val="ListParagraph"/>
        <w:numPr>
          <w:ilvl w:val="0"/>
          <w:numId w:val="10"/>
        </w:numPr>
      </w:pPr>
    </w:p>
    <w:sectPr w:rsidR="006556B4" w:rsidRPr="00655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6F23A5"/>
    <w:multiLevelType w:val="hybridMultilevel"/>
    <w:tmpl w:val="8ED0465C"/>
    <w:lvl w:ilvl="0" w:tplc="6076051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555682">
    <w:abstractNumId w:val="8"/>
  </w:num>
  <w:num w:numId="2" w16cid:durableId="1735932902">
    <w:abstractNumId w:val="6"/>
  </w:num>
  <w:num w:numId="3" w16cid:durableId="238637472">
    <w:abstractNumId w:val="5"/>
  </w:num>
  <w:num w:numId="4" w16cid:durableId="513494146">
    <w:abstractNumId w:val="4"/>
  </w:num>
  <w:num w:numId="5" w16cid:durableId="1418936394">
    <w:abstractNumId w:val="7"/>
  </w:num>
  <w:num w:numId="6" w16cid:durableId="1325276012">
    <w:abstractNumId w:val="3"/>
  </w:num>
  <w:num w:numId="7" w16cid:durableId="1316032836">
    <w:abstractNumId w:val="2"/>
  </w:num>
  <w:num w:numId="8" w16cid:durableId="106431389">
    <w:abstractNumId w:val="1"/>
  </w:num>
  <w:num w:numId="9" w16cid:durableId="1201360235">
    <w:abstractNumId w:val="0"/>
  </w:num>
  <w:num w:numId="10" w16cid:durableId="1978562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52A"/>
    <w:rsid w:val="006556B4"/>
    <w:rsid w:val="00AA1D8D"/>
    <w:rsid w:val="00B47730"/>
    <w:rsid w:val="00CB0664"/>
    <w:rsid w:val="00E16456"/>
    <w:rsid w:val="00EF3A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8B5B4"/>
  <w14:defaultImageDpi w14:val="300"/>
  <w15:docId w15:val="{F4B34B74-BCDA-4EEC-9E16-0F6C5E47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chauhan</cp:lastModifiedBy>
  <cp:revision>3</cp:revision>
  <dcterms:created xsi:type="dcterms:W3CDTF">2013-12-23T23:15:00Z</dcterms:created>
  <dcterms:modified xsi:type="dcterms:W3CDTF">2025-10-16T05:44:00Z</dcterms:modified>
  <cp:category/>
</cp:coreProperties>
</file>